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Resume Analysis Results</w:t>
      </w:r>
    </w:p>
    <w:p>
      <w:pPr>
        <w:pStyle w:val="Heading1"/>
      </w:pPr>
      <w:r>
        <w:t>Overall Score</w:t>
      </w:r>
    </w:p>
    <w:p>
      <w:r>
        <w:t>85</w:t>
      </w:r>
    </w:p>
    <w:p/>
    <w:p>
      <w:pPr>
        <w:pStyle w:val="Heading1"/>
      </w:pPr>
      <w:r>
        <w:t>Skills Match</w:t>
      </w:r>
    </w:p>
    <w:p>
      <w:r>
        <w:t>90</w:t>
      </w:r>
    </w:p>
    <w:p/>
    <w:p>
      <w:pPr>
        <w:pStyle w:val="Heading1"/>
      </w:pPr>
      <w:r>
        <w:t>Experience Match</w:t>
      </w:r>
    </w:p>
    <w:p>
      <w:r>
        <w:t>80</w:t>
      </w:r>
    </w:p>
    <w:p/>
    <w:p>
      <w:pPr>
        <w:pStyle w:val="Heading1"/>
      </w:pPr>
      <w:r>
        <w:t>Missing Requirements</w:t>
      </w:r>
    </w:p>
    <w:p>
      <w:pPr>
        <w:pStyle w:val="ListBullet"/>
      </w:pPr>
      <w:r>
        <w:t>Kubernetes</w:t>
      </w:r>
    </w:p>
    <w:p>
      <w:pPr>
        <w:pStyle w:val="ListBullet"/>
      </w:pPr>
      <w:r>
        <w:t>Experience with security tools</w:t>
      </w:r>
    </w:p>
    <w:p>
      <w:pPr>
        <w:pStyle w:val="ListBullet"/>
      </w:pPr>
      <w:r>
        <w:t>Understanding of networking</w:t>
      </w:r>
    </w:p>
    <w:p/>
    <w:p>
      <w:pPr>
        <w:pStyle w:val="Heading1"/>
      </w:pPr>
      <w:r>
        <w:t>Strengths</w:t>
      </w:r>
    </w:p>
    <w:p>
      <w:pPr>
        <w:pStyle w:val="ListBullet"/>
      </w:pPr>
      <w:r>
        <w:t>Experience with cloud platforms (AWS/Azure)</w:t>
      </w:r>
    </w:p>
    <w:p>
      <w:pPr>
        <w:pStyle w:val="ListBullet"/>
      </w:pPr>
      <w:r>
        <w:t>Knowledge of containerization (Docker)</w:t>
      </w:r>
    </w:p>
    <w:p>
      <w:pPr>
        <w:pStyle w:val="ListBullet"/>
      </w:pPr>
      <w:r>
        <w:t>Experience with CI/CD pipelines</w:t>
      </w:r>
    </w:p>
    <w:p>
      <w:pPr>
        <w:pStyle w:val="ListBullet"/>
      </w:pPr>
      <w:r>
        <w:t>Cloud certifications (AWS Certified Developer Associate)</w:t>
      </w:r>
    </w:p>
    <w:p>
      <w:pPr>
        <w:pStyle w:val="ListBullet"/>
      </w:pPr>
      <w:r>
        <w:t>Strong scripting skills</w:t>
      </w:r>
    </w:p>
    <w:p/>
    <w:p>
      <w:pPr>
        <w:pStyle w:val="Heading1"/>
      </w:pPr>
      <w:r>
        <w:t>Areas For Improvement</w:t>
      </w:r>
    </w:p>
    <w:p>
      <w:pPr>
        <w:pStyle w:val="ListBullet"/>
      </w:pPr>
      <w:r>
        <w:t>No direct experience with Kubernetes mentioned</w:t>
      </w:r>
    </w:p>
    <w:p>
      <w:pPr>
        <w:pStyle w:val="ListBullet"/>
      </w:pPr>
      <w:r>
        <w:t>Limited information on experience with security tools and networking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